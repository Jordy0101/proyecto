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presenta dos gráficas circulares pie charts con información sobre</w:t>
        <w:br/>
        <w:t>preferencias de consumo de pulpa de arándano. Gráfica 1: Título: Figura 8.</w:t>
        <w:br/>
        <w:t>Preferencia de Consumo: Enfoque en lo Natural y Saludable en la Elección de</w:t>
        <w:br/>
        <w:t>Pulpa de Arándano sin Endulzar. Pregunta: ¿Cuál es tu sabor favorito de pulpa</w:t>
        <w:br/>
        <w:t>de arándano? Cantidad de respuestas: 251 respuestas Opciones de respuesta:</w:t>
        <w:br/>
        <w:t>Natural sin endulzar Endulzado con azúcar Otro por favor, especifica</w:t>
        <w:br/>
        <w:t>Porcentaje por opción: Natural sin endulzar: 78.5% Endulzado con azúcar: 18.7%</w:t>
        <w:br/>
        <w:t>Otro: 2.8% Gráfica 2: Título: Figura 10. Cree la Preferencia por Productos a</w:t>
        <w:br/>
        <w:t>Base de Pulpa de Frutas: Oportunidades de Expansión y Diversificación en el</w:t>
        <w:br/>
        <w:t>Mercado. Pregunta: ¿Consume usted regularmente productos a base de pulpa de</w:t>
        <w:br/>
        <w:t>frutas? Cantidad de respuestas: 269 respuestas Opciones de respuesta: Sí No</w:t>
        <w:br/>
        <w:t>Porcentaje por opción: Sí: 79.6% No: 20.4% En resumen, las gráficas muestran</w:t>
        <w:br/>
        <w:t>que la mayoría de los consumidores prefieren la pulpa de arándano sin endulzar</w:t>
        <w:br/>
        <w:t>y que la mayoría consume regularmente productos a base de pulpa de 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