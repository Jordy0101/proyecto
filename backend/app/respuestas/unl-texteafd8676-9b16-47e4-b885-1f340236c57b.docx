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es una credencial para el evento 15ª feteps 2024. La credencial</w:t>
        <w:br/>
        <w:t>indica que Bárbara Mendes Rovaron es visitante del evento. En la parte</w:t>
        <w:br/>
        <w:t>superior se puede ver el logotipo del evento, 15ª feteps 2024. Debajo del</w:t>
        <w:br/>
        <w:t>logotipo hay una imagen de tres personas. En la parte inferior de la</w:t>
        <w:br/>
        <w:t>credencial se puede ver el logotipo de cps y SÃO PAULO GOVERNO DO ESTADO.</w:t>
        <w:br/>
        <w:t>También hay un código QR y la palabra Visitantes en la esquina inferior</w:t>
        <w:br/>
        <w:t>derecha.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