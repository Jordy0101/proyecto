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es una credencial para un evento llamado 15ª Feteps 2024. El nombre</w:t>
        <w:br/>
        <w:t>del visitante es JOEL BARBOSA HENRIQUE. La credencial también incluye un</w:t>
        <w:br/>
        <w:t>código QR y el logo de SÃO PAULO GOVERNO DO ESTADO. En la parte superior</w:t>
        <w:br/>
        <w:t>derecha de la imagen, se ve una cinta negra con las siguientes inscripciones:</w:t>
        <w:br/>
        <w:t>feteps2024 fetep CPS SP SÃO PAULO GOVERNO DO ESTADO CPS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