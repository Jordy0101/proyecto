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 la educación actual, resulta imprescindible incorporar nuevas tecnologías</w:t>
        <w:br/>
        <w:t>que fortalezcan el proceso de enseñanza y faciliten la comprensión de</w:t>
        <w:br/>
        <w:t>conceptos. Por ello, la presente investigación tuvo como objetivo analizar si</w:t>
        <w:br/>
        <w:t>la realidad aumentada puede ser utilizada como una herramienta didáctica para</w:t>
        <w:br/>
        <w:t>fortalecer el proceso de enseñanza de Movimiento en la asignatura de Física en</w:t>
        <w:br/>
        <w:t>estudiantes de primer año de bachillerato. Para esto se desarrolló un estudio</w:t>
        <w:br/>
        <w:t>con enfoque cualitativo, de tipo documental con diseño no experimental,</w:t>
        <w:br/>
        <w:t>utilizando el método de investigación de revisión de literatura con la</w:t>
        <w:br/>
        <w:t>aplicación de la técnica de análisis documental y fichaje. mediante las</w:t>
        <w:br/>
        <w:t>bitácoras de búsqueda, fichas bibliográficas y de contenido. Los resultados</w:t>
        <w:br/>
        <w:t>muestran que la realidad aumentada cuenta con características únicas como:</w:t>
        <w:br/>
        <w:t>visualización y manipulación de conceptos abstractos de forma experimental y</w:t>
        <w:br/>
        <w:t>dinámica, su aplicación mejora el desempeño académico: aumenta la motivación,</w:t>
        <w:br/>
        <w:t>creatividad, curiosidad, fomenta el pensamiento crítico, la autonomía y la</w:t>
        <w:br/>
        <w:t>colaboración. Consecuentemente, esta tecnología puede emplearse como una</w:t>
        <w:br/>
        <w:t>herramienta didáctica eficaz para crear experiencias educativas</w:t>
        <w:br/>
        <w:t>significativas. Palabras clave: realidad aumentada, enseñanza de Física,</w:t>
        <w:br/>
        <w:t>herramienta didáctica, experiencia inmersiva.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