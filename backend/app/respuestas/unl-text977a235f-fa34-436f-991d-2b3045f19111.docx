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es una tarjeta de identificación de visitante para el evento 15ª</w:t>
        <w:br/>
        <w:t>Feteps 2024. El nombre del visitante es João Vitor Batista dos Anjos. La</w:t>
        <w:br/>
        <w:t>tarjeta incluye un código QR. En la parte inferior, hay el logotipo del</w:t>
        <w:br/>
        <w:t>Gobierno del Estado de São Paulo.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