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image shows a closeup of a desk in a room. In the background, there is a</w:t>
        <w:br/>
        <w:t>white wall, and on the left side, there is a red light reflecting off the</w:t>
        <w:br/>
        <w:t>wall. In the foreground, there is a wooden box, a metal mug, and a book with a</w:t>
        <w:br/>
        <w:t>blue and purple flower pattern on the cover. The book is open and the pages</w:t>
        <w:br/>
        <w:t>are slightly curled. The desk is made of wood, and there are some wires and</w:t>
        <w:br/>
        <w:t>cables visible in the background. The overall atmosphere of the image is calm</w:t>
        <w:br/>
        <w:t>and quiet, with a sense of peace and tranquility.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