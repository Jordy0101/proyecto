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de las Figuras 8 y 10 Figura 8: Preferencia de Consumo: Enfoque en lo</w:t>
        <w:br/>
        <w:t>Natural y Saludable en la Elección de Pulpa de Arándano sin Endulzar</w:t>
        <w:br/>
        <w:t>Descripción: La figura 8 muestra un gráfico circular que representa las</w:t>
        <w:br/>
        <w:t>preferencias de consumo de pulpa de arándano sin endulzar. Datos: El 76.5% de</w:t>
        <w:br/>
        <w:t>los encuestados prefieren la pulpa de arándano sin endulzar. El 20.7%</w:t>
        <w:br/>
        <w:t>prefieren la pulpa de arándano endulzada con azúcar. El 2.8% prefieren otro</w:t>
        <w:br/>
        <w:t>tipo de endulzamiento no especificado. Número de respuestas: 251 Figura 10:</w:t>
        <w:br/>
        <w:t>Crece la Preferencia por Productos a Base de Pulpa de Frutas: Oportunidades de</w:t>
        <w:br/>
        <w:t>Expansión y Diversificación en el Mercado Descripción: La figura 10 muestra un</w:t>
        <w:br/>
        <w:t>gráfico circular que representa las respuestas a la pregunta de si los</w:t>
        <w:br/>
        <w:t>consumidores consumen regularmente productos a base de pulpa de frutas. Datos:</w:t>
        <w:br/>
        <w:t>El 79.6% de los encuestados responde Sí a la pregunta. El 20.4% de los</w:t>
        <w:br/>
        <w:t>encuestados responde No a la pregunta. Número de respuestas: 269 Resumen del</w:t>
        <w:br/>
        <w:t>contenido de las figuras: Las figuras 8 y 10 reflejan las preferencias de</w:t>
        <w:br/>
        <w:t>consumo de los encuestados. La figura 8 muestra una fuerte preferencia por la</w:t>
        <w:br/>
        <w:t>pulpa de arándano sin endulzar, lo que sugiere una tendencia hacia productos</w:t>
        <w:br/>
        <w:t>naturales y saludables. La figura 10, por otro lado, indica que la mayoría de</w:t>
        <w:br/>
        <w:t>los encuestados consumen regularmente productos a base de pulpa de frutas, lo</w:t>
        <w:br/>
        <w:t>que representa una oportunidad para expandir y diversificar el mercado de</w:t>
        <w:br/>
        <w:t>estos productos.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