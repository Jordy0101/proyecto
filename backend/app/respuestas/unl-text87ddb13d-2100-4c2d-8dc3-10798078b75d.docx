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imagen es una credencial de visitante para el evento 15ª Feteps 2024. La</w:t>
        <w:br/>
        <w:t>credencial es de color amarillo. En la parte superior derecha se muestra el</w:t>
        <w:br/>
        <w:t>logo del evento 15ª Feteps 2024. Debajo del logo, se encuentra la palabra</w:t>
        <w:br/>
        <w:t>VISITANTE. Debajo de VISITANTE se muestra el nombre del visitante GABRIEL.</w:t>
        <w:br/>
        <w:t>Debajo del nombre se encuentra ETEC. En la parte inferior derecha, se muestra</w:t>
        <w:br/>
        <w:t>un código QR para el visitante. En la parte inferior izquierda, se muestra el</w:t>
        <w:br/>
        <w:t>logo de CPS y el logo del gobierno del estado de São Paulo con el texto SÃO</w:t>
        <w:br/>
        <w:t>PAULO GOVERNO DO ESTADO.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