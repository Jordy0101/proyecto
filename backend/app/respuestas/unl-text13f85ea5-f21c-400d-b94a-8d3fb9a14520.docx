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imagen muestra una tarjeta de identificación para el evento 15ª feteps</w:t>
        <w:br/>
        <w:t>2024. La tarjeta es de color amarillo y tiene el logotipo del evento en la</w:t>
        <w:br/>
        <w:t>parte superior. Debajo del logotipo, se encuentra el nombre del visitante,</w:t>
        <w:br/>
        <w:t>JOÃO PEDRO DAMIÃO DE OLIVEIRA GARCIA, y un código QR. En la parte inferior de</w:t>
        <w:br/>
        <w:t>la tarjeta, se encuentra el logotipo de la CPS y el logo del gobierno del</w:t>
        <w:br/>
        <w:t>estado de São Paulo. La imagen también muestra una cinta negra con el logotipo</w:t>
        <w:br/>
        <w:t>del evento, 15ª feteps 2024, impresa en blanco. La cinta está unida a la</w:t>
        <w:br/>
        <w:t>tarjeta con un clip de metal.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