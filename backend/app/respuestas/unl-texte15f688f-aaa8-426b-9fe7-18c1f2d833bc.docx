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contenido es un gafete o credencial para el evento 15ª Feteps 2024. La</w:t>
        <w:br/>
        <w:t>credencial es para un visitante llamado Nickolas Carrara dos Santos. El gafete</w:t>
        <w:br/>
        <w:t>está sujeto a una cinta negra con los logotipos de CPS y SÃO PAULO y el texto</w:t>
        <w:br/>
        <w:t>CPS y 15ª feteps. La credencial contiene el logo del evento, el nombre del</w:t>
        <w:br/>
        <w:t>evento y la fecha. También tiene un código QR para el evento. La credencial es</w:t>
        <w:br/>
        <w:t>una acreditación formal para asistir al evento.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