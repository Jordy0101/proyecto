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con un código QR en la parte</w:t>
        <w:br/>
        <w:t>superior derecha. La credencial tiene un fondo amarillo con imágenes de niños</w:t>
        <w:br/>
        <w:t>jugando. El texto de la credencial es: VISITANTE CRISTIANE WEID ALVES DE SOUZA</w:t>
        <w:br/>
        <w:t>CENTRO ESTADUAL DE EDUCAÇÃO TECNOLÓGICA PAULA SOUZA cps SÃO PAULO GOVERNO DO</w:t>
        <w:br/>
        <w:t>ESTADO La credencial es para un evento en el Centro Estadual de Educação</w:t>
        <w:br/>
        <w:t>Tecnológica Paula Souza, que está ubicado en São Paulo, Brasil.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