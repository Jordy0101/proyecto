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cartel publicitario verde es sobre el control de la jornada de trabajo y</w:t>
        <w:br/>
        <w:t>tiene un QR code. El cartel tiene el siguiente texto: Gerenciamento de</w:t>
        <w:br/>
        <w:t>colaboradores Controle da Jornada de trabalho Ficou interessado? Escaneie o QR</w:t>
        <w:br/>
        <w:t>Code e saiba mais! alça El cartel tiene una imagen de una pantalla de un</w:t>
        <w:br/>
        <w:t>teléfono móvil que muestra la hora 07:59:43 y el día Quintofeira, 25 de junho.</w:t>
        <w:br/>
        <w:t>Además, dice AGUARDANDO ENTRADA. En la esquina inferior derecha del cartel, se</w:t>
        <w:br/>
        <w:t>encuentra un botón con la palabra check point. También hay tres iconos que</w:t>
        <w:br/>
        <w:t>representan las siguientes opciones: Marcacao ponto via App Gestão em tempo</w:t>
        <w:br/>
        <w:t>real Jornadas personalizadas El cartel es una publicidad de la empresa ALGA</w:t>
        <w:br/>
        <w:t>para su servicio de control de la jornada de trabajo. La imagen del teléfono</w:t>
        <w:br/>
        <w:t>móvil muestra cómo funciona la aplicación, que permite al usuario registrar su</w:t>
        <w:br/>
        <w:t>entrada y salida del trabajo, así como gestionar sus jornadas de forma</w:t>
        <w:br/>
        <w:t>personalizada. El QR code proporciona más información sobre el servicio.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