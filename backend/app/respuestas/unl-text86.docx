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 tabla muestra una lista de libros y softwares relacionados con la energía</w:t>
        <w:br/>
        <w:t>eléctrica. Cada fila representa un libro o software diferente, y se detallan</w:t>
        <w:br/>
        <w:t>el título, el autor, el ISBN, el método de análisis y el software utilizado</w:t>
        <w:br/>
        <w:t>para el análisis. Fila 1: El libro Análisis de Sistemas Eléctricos está</w:t>
        <w:br/>
        <w:t>escrito por William D Stevenson. El ISBN del libro es 9701009088. Se utiliza</w:t>
        <w:br/>
        <w:t>el método de Gauss Seidel y Newton Raphson para el análisis. Fila 2: El libro</w:t>
        <w:br/>
        <w:t>Electric Energy Systems está escrito por Antonio Gómez Expósito. El ISBN del</w:t>
        <w:br/>
        <w:t>libro es 8420535583. Se utiliza el método de Gauss Seidel y Newton Raphson</w:t>
        <w:br/>
        <w:t>para el análisis. Fila 3: El libro Sistemas Eléctricos de potencia está</w:t>
        <w:br/>
        <w:t>escrito por Koffi, D. P. El ISBN del libro es 9701005296. Se utiliza el método</w:t>
        <w:br/>
        <w:t>de Gauss Seidel y Newton Raphson para el análisis. Fila 4: El software</w:t>
        <w:br/>
        <w:t>PowerWorld se utiliza para el análisis de sistemas eléctricos. Fila 5: El</w:t>
        <w:br/>
        <w:t>software PSSE se utiliza para el análisis de sistemas eléctricos. Fila 6: El</w:t>
        <w:br/>
        <w:t>software PowerFactory se utiliza para el análisis de sistemas eléctricos. La</w:t>
        <w:br/>
        <w:t>tabla es una herramienta útil para los estudiantes y profesionales del área de</w:t>
        <w:br/>
        <w:t>la energía eléctrica, ya que les permite identificar los recursos disponibles</w:t>
        <w:br/>
        <w:t>para el análisis de sistemas eléctricos.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