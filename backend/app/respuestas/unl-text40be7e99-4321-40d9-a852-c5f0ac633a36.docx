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Star Ly Lyges a história Protagonista veio de outra cidade, um ou vida nova,</w:t>
        <w:br/>
        <w:t>onde buscava o seu mão Omnia de e seu vida irmao familia a montar uma familia,</w:t>
        <w:br/>
        <w:t>entao pode montar mulher e formou uma casa própria e filho, Jter uma empresa</w:t>
        <w:br/>
        <w:t>de uma mesão emprego ele seu detetive, o meio de X 1 Caso 1 Sonia uma jovem de</w:t>
        <w:br/>
        <w:t>22 anos e encartado morte, o meio de encartado em seu apartamento. Crime :</w:t>
        <w:br/>
        <w:t>Assasssinato Vítima : Sonia Assassino : Vizinho do andar superior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