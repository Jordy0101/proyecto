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Ereader unl Universidad Nacional de Loja LOJA ECUADOR Educamos para</w:t>
        <w:br/>
        <w:t>Transformar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