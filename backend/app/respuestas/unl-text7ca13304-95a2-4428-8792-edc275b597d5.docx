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pase de visitante para la 15a Feteps 2024. El pase es de</w:t>
        <w:br/>
        <w:t>color amarillo y tiene un diseño moderno con un avión, una rueda de engranaje</w:t>
        <w:br/>
        <w:t>y dos personas en el centro. En la parte superior, el pase dice 15a Feteps</w:t>
        <w:br/>
        <w:t>2024 y debajo de la imagen, en letras grandes, Visitante. Debajo de Visitante,</w:t>
        <w:br/>
        <w:t>encontramos la información del visitante: Nombre: Maikol Nascimento Pinto CPS:</w:t>
        <w:br/>
        <w:t>ARINTER QR Code: Permite la validación del pase. En la parte inferior del</w:t>
        <w:br/>
        <w:t>pase, hay un sello del Governo do Estado de São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