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Hotel MONREALE INTERNATIONAL Best value! Travelers Choice 2023 Just ONE Mile</w:t>
        <w:br/>
        <w:t>From Universal Breakfast area Vending machines Tickets sales 100% nonsmoke</w:t>
        <w:br/>
        <w:t>rooms Pets are not allowed Free WiFi Free shuttle to parks Parking Lobby Pool</w:t>
        <w:br/>
        <w:t>Guest Laundry 1 407 352 8211 orlandomonrealhotels.com 6825 Visitors Circle</w:t>
        <w:br/>
        <w:t>32819 Orlando FL USA MONREALE Hotels.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