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18, que trata sobre las características generales de las provincias</w:t>
        <w:br/>
        <w:t>de Loja y Azuay, contiene 5 columnas: Provincia, Capital, Región, Número de</w:t>
        <w:br/>
        <w:t>habitantes y Altitud ms.n.m. La primera fila indica que la provincia de Loja</w:t>
        <w:br/>
        <w:t>tiene como capital la ciudad de Loja, se encuentra en la región Sierra, tiene</w:t>
        <w:br/>
        <w:t>214.855 habitantes y su altitud es de 2.090 metros sobre el nivel del mar. La</w:t>
        <w:br/>
        <w:t>segunda fila indica que la provincia de Azuay tiene como capital la ciudad de</w:t>
        <w:br/>
        <w:t>Cuenca, se encuentra en la región Sierra, tiene 603.269 habitantes y su</w:t>
        <w:br/>
        <w:t>altitud es de 2.560 metros sobre el nivel del mar.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