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presenta una lista de libros relacionados con análisis de sistemas</w:t>
        <w:br/>
        <w:t>eléctricos de potencia, mostrando el título, autor, ISBN y métodos de análisis</w:t>
        <w:br/>
        <w:t>utilizados. Fila 1: Título: Análisis de Sistemas Eléctricos de Potencia Autor:</w:t>
        <w:br/>
        <w:t>William D. Stevenson ISBN: 9701009088 Métodos: Gauss Seidel, Newton Raphson,</w:t>
        <w:br/>
        <w:t>Desacopladp, Rápido. Fila 2: Título: Electric Energy Systems Autor: Antonio</w:t>
        <w:br/>
        <w:t>Gómez Expósito ISBN: 8420535583 Métodos: Gauss Seidel, Newton Raphson Fila 3:</w:t>
        <w:br/>
        <w:t>Título: Sistemas eléctricos de potencia Autor: Kothari, D. P. ISBN: 9701065298</w:t>
        <w:br/>
        <w:t>Métodos: Gauss Seidel, Newton Raphson. En resumen, la tabla describe tres</w:t>
        <w:br/>
        <w:t>libros diferentes que abarcan el análisis de sistemas eléctricos de potencia,</w:t>
        <w:br/>
        <w:t>incluyendo información sobre su autor, código ISBN y los métodos de análisis</w:t>
        <w:br/>
        <w:t>utilizados en cada libro.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