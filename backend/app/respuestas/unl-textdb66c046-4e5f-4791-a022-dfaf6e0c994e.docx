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Gráfico 1: Figura 10. Crece la Preferencia por Productos a Base de Pulpa de</w:t>
        <w:br/>
        <w:t>Frutas: Oportunidades de Expansión y Diversificación en el Mercado. Pregunta:</w:t>
        <w:br/>
        <w:t>¿Consume usted regularmente productos a base de pulpa de frutas? Respuestas:</w:t>
        <w:br/>
        <w:t>Sí: 79.6%, No: 20.4% Total de respuestas: 269 Gráfico 2: Figura 8. Preferencia</w:t>
        <w:br/>
        <w:t>de Consumo: Enfoque en lo Natural y Saludable en la Elección de Pulpa de</w:t>
        <w:br/>
        <w:t>Arándano sin Endulzar. Pregunta: ¿Cuál es tu sabor favorito de pulpa de</w:t>
        <w:br/>
        <w:t>arándano? Respuestas: Natural sin endulzar: 76.3%, Endulzado con azúcar:</w:t>
        <w:br/>
        <w:t>20.7%, Otro por favor, especifique: 3% Total de respuestas: 251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