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Análisis del contenido: Pregunta: ¿Considera usted que la Ordenanza Municipal</w:t>
        <w:br/>
        <w:t>de Loja N 0051 2022 en su art. 37, ha generado problemas legales, impacto</w:t>
        <w:br/>
        <w:t>económico negativo y escasez de materiales de construcción, debido a que</w:t>
        <w:br/>
        <w:t>excede los requisitos legales en la explotación de áridos y pétreos? Gráfico:</w:t>
        <w:br/>
        <w:t>Tipo: Gráfico circular pie chart Descripción: El gráfico muestra los</w:t>
        <w:br/>
        <w:t>resultados de la primera pregunta. El 86,7% de los encuestados respondió Si a</w:t>
        <w:br/>
        <w:t>la pregunta. El 13,3% de los encuestados respondió No a la pregunta. Texto:</w:t>
        <w:br/>
        <w:t>Descripción: El texto explica los resultados mostrados en el gráfico circular.</w:t>
        <w:br/>
        <w:t>Puntos clave: El 86,7% de los encuestados afirma que la Ordenanza Municipal de</w:t>
        <w:br/>
        <w:t>Loja ha generado problemas legales, impacto económico negativo y escasez de</w:t>
        <w:br/>
        <w:t>materiales de construcción al exceder los requisitos legales en la explotación</w:t>
        <w:br/>
        <w:t>de áridos y pétreos. Esto se debe a que la ordenanza establece en forma legal</w:t>
        <w:br/>
        <w:t>al pedir exigencias y condicionamientos distintos a otros cantones. El 13,3%</w:t>
        <w:br/>
        <w:t>dice que no por que menciona requisitos o límites para la explotación, solo</w:t>
        <w:br/>
        <w:t>habla de fechas para los informes sean auditados este es el resultado de</w:t>
        <w:br/>
        <w:t>profesionales, consideran la mayor parte que la ordenanza no está respetando</w:t>
        <w:br/>
        <w:t>lo establecido en la Ley de Minería. Conclusión: La mayoría de los encuestados</w:t>
        <w:br/>
        <w:t>considera que la Ordenanza Municipal de Loja ha generado problemas legales,</w:t>
        <w:br/>
        <w:t>impacto económico negativo y escasez de materiales de construcción debido a</w:t>
        <w:br/>
        <w:t>que excede los requisitos legales en la explotación de áridos y pétreos.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