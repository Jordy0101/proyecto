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 hay texto, es una captura de pantalla de una computadora portátil. Se puede</w:t>
        <w:br/>
        <w:t>ver la pantalla de la computadora portátil, que está mostrando una página web.</w:t>
        <w:br/>
        <w:t>La página web tiene mucho texto, y también hay algunas imágenes.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