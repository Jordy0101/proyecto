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una credencial para el evento 15ª feteps 2024. La credencial</w:t>
        <w:br/>
        <w:t>es de color amarillo y tiene un diseño que incluye un engranaje, una flor y</w:t>
        <w:br/>
        <w:t>una ilustración de tres personas. En la parte superior de la credencial, se</w:t>
        <w:br/>
        <w:t>muestra el logo del evento 15ª feteps 2024. En la parte inferior de la</w:t>
        <w:br/>
        <w:t>credencial, se muestra el texto VISITANTE y la información del titular de la</w:t>
        <w:br/>
        <w:t>credencial: Nombre: KEVIN FREIRE SILVA MOREIRA También se incluye un código QR</w:t>
        <w:br/>
        <w:t>con la leyenda Visitantes debajo. En la parte inferior derecha de la</w:t>
        <w:br/>
        <w:t>credencial, se encuentran los logos de CPS y SÃO PAULO GOVERNO DO ESTADO. En</w:t>
        <w:br/>
        <w:t>la imagen, también se puede ver una cinta negra que cuelga de la credencial.</w:t>
        <w:br/>
        <w:t>La cinta tiene el texto SÃO PAULO GOVERNO DO ESTADO y CPS en ella. La cinta</w:t>
        <w:br/>
        <w:t>también tiene el texto sps2024 y sps202 escrito en ella.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