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teléfono inteligente con una pantalla que muestra una</w:t>
        <w:br/>
        <w:t>imagen de una familia y la hora actual. La pantalla muestra una imagen de una</w:t>
        <w:br/>
        <w:t>familia de tres personas: una mujer y un hombre con su hijo. Están rodeados de</w:t>
        <w:br/>
        <w:t>globos y una torta de cumpleaños. En la esquina superior izquierda, la</w:t>
        <w:br/>
        <w:t>pantalla muestra la hora actual, 2:10 en un formato digital y el día de la</w:t>
        <w:br/>
        <w:t>semana, Martes, 20 de agosto.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