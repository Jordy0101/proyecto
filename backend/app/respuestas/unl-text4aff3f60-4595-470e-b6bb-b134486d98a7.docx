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 Orlando Florida. INTERNATIONAL DRIVE monrealelorlando.com Monreale</w:t>
        <w:br/>
        <w:t>2 options for you HOTEL MONREALE EXPRESS INTERNATIONAL DRIVE ORLANDO SonoHotel</w:t>
        <w:br/>
        <w:t>I DRIVE by Monreale ORLANDO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