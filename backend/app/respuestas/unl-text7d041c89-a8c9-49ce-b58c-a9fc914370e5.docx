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ESEG FACULDADE DO GRUPO E.T.A.P.A.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