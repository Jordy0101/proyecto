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Descripción de la Imagen La imagen contiene dos figuras con gráficos</w:t>
        <w:br/>
        <w:t>circulares que representan datos de encuestas sobre preferencias de consumo de</w:t>
        <w:br/>
        <w:t>productos de pulpa de fruta. Figura 8: Título: Preferencia de Consumo: Enfoque</w:t>
        <w:br/>
        <w:t>en lo Natural y Saludable en la Elección de Pulpa de Arándano sin Endulzar</w:t>
        <w:br/>
        <w:t>Pregunta: ¿Cuál es tu sabor favorito de pulpa de arándano? Número de</w:t>
        <w:br/>
        <w:t>respuestas: 251 respuestas Gráfico circular: El gráfico muestra la</w:t>
        <w:br/>
        <w:t>distribución de respuestas a la pregunta. 79.8%: Natural sin endulzar 19.9%:</w:t>
        <w:br/>
        <w:t>Endulzado con azúcar 0.3%: Otro por favor, especifica Figura 10: Título: Crece</w:t>
        <w:br/>
        <w:t>la Preferencia por Productos a Base de Pulpa de Frutas: Oportunidades de</w:t>
        <w:br/>
        <w:t>Expansión y Diversificación en el Mercado. Pregunta: ¿Consume usted</w:t>
        <w:br/>
        <w:t>regularmente productos a base de pulpa de frutas? Número de respuestas: 269</w:t>
        <w:br/>
        <w:t>respuestas Gráfico circular: El gráfico muestra la distribución de respuestas</w:t>
        <w:br/>
        <w:t>a la pregunta. 79.6%: Si 20.4%: No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