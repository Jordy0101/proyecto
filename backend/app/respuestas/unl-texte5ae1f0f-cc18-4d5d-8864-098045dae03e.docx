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contenido muestra una imagen con 3 fotos de mujeres sonriendo y mirando a</w:t>
        <w:br/>
        <w:t>la cámara. Debajo de las fotos, en letra azul, se lee SUA CARREIRA É O NOSSO</w:t>
        <w:br/>
        <w:t>MAIOR PROJETO.. Y a la derecha en la parte inferior se observa un logo con un</w:t>
        <w:br/>
        <w:t>fondo de color naranja y blanco. En el centro del logo se lee ESEC en letra</w:t>
        <w:br/>
        <w:t>blanca, y debajo del nombre en letra pequeña y color gris se lee FACULDADE DO</w:t>
        <w:br/>
        <w:t>CURSO LETRA.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