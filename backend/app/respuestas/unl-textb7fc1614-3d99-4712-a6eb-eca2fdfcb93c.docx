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la 15ª Feteps 2024. El texto en la</w:t>
        <w:br/>
        <w:t>credencial dice AVALIADOR y debajo se encuentra la siguiente información:</w:t>
        <w:br/>
        <w:t>BRUNO CÉSAR EVANGELISTA SILVA 142 ETEC DR EMÍLIO HERNÁNDEZ AGUILAR En la</w:t>
        <w:br/>
        <w:t>esquina inferior derecha hay un código QR y debajo de él el texto Avaliadores.</w:t>
        <w:br/>
        <w:t>En la parte inferior de la credencial aparecen los logotipos de CPS y SÃO</w:t>
        <w:br/>
        <w:t>PAULO GOVERN DO ESTADO. La credencial probablemente pertenece a un evaluador</w:t>
        <w:br/>
        <w:t>de la 15ª Feteps 2024 llamado BRUNO CÉSAR EVANGELISTA SILVA. Su lugar de</w:t>
        <w:br/>
        <w:t>trabajo es el 142 ETEC DR EMÍLIO HERNÁNDEZ AGUILAR.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