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texto de la imagen es: VISITANTE EVERTON SILVA DA MOTA CIMEMPRIMO CPS SÃO</w:t>
        <w:br/>
        <w:t>PAULO GOVERNO DO ESTADO Visitantes 15ª FETEPS 2024 La imagen es una credencial</w:t>
        <w:br/>
        <w:t>de visitante para el evento 15ª FETEPS 2024. La credencial tiene el nombre del</w:t>
        <w:br/>
        <w:t>visitante, EVERTON SILVA DA MOTA, el tipo de visitante VISITANTE, y el nombre</w:t>
        <w:br/>
        <w:t>del evento 15ª FETEPS 2024. También incluye los logotipos de CIMEMPRIMO, CPS y</w:t>
        <w:br/>
        <w:t>SÃO PAULO GOVERNO DO ESTADO. La credencial tiene un código QR que se puede</w:t>
        <w:br/>
        <w:t>escanear para acceder a más información sobre el visitante o el evento.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