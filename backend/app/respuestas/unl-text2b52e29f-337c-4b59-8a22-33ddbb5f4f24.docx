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la portada de un libro. En la parte superior izquierda, se</w:t>
        <w:br/>
        <w:t>muestra el logo de la Universidad Nacional de Loja, con el nombre unl en</w:t>
        <w:br/>
        <w:t>blanco y debajo de este la frase Universidad Nacional de Loja. En la parte</w:t>
        <w:br/>
        <w:t>inferior derecha, hay un código de barras que comienza con 9 789978 355725. En</w:t>
        <w:br/>
        <w:t>la parte superior derecha se encuentra un código QR.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