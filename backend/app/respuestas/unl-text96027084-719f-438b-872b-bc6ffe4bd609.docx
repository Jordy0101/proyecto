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credencial para un evento llamado 15a Feteps 2024. La</w:t>
        <w:br/>
        <w:t>credencial es de color naranja y tiene el logo del evento en la parte</w:t>
        <w:br/>
        <w:t>superior. En la parte inferior, se muestra el título EXPOSITORES y el nombre</w:t>
        <w:br/>
        <w:t>del expositor: JUAN PABLO TORRES CALVA. También se muestra un código QR con la</w:t>
        <w:br/>
        <w:t>leyenda Expositores. En la parte inferior derecha, se muestra el logo de la</w:t>
        <w:br/>
        <w:t>CPS y el logo del gobierno del estado de Sao Paulo. La imagen también muestra</w:t>
        <w:br/>
        <w:t>un pin con el logo del evento Feteps y una cinta negra con el logo del evento</w:t>
        <w:br/>
        <w:t>escrito en blanco.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