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credencial de visitante para el evento 15ª feteps 2024.</w:t>
        <w:br/>
        <w:t>La credencial es de color amarillo con un diseño de tres personas y un</w:t>
        <w:br/>
        <w:t>engranaje. En la parte inferior, se encuentran los logos de CPS y São Paulo</w:t>
        <w:br/>
        <w:t>Governo do Estado. La credencial tiene una sección con el título VISITANTE y</w:t>
        <w:br/>
        <w:t>debajo de él se muestra el nombre NAELI NICOLE. También contiene un código QR</w:t>
        <w:br/>
        <w:t>para identificarlo. La credencial está conectada a una cinta negra con la</w:t>
        <w:br/>
        <w:t>inscripción SÃO PAULO GOVERNO DO ESTADO en blanco y el hashtag CPS.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