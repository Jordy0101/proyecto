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re: Larri ome: Vitor Gabriel Quais são os métodos de crutumento externo?</w:t>
        <w:br/>
        <w:t>Indicação? Entrega de currículo online? Entrega de currículo físico? mídias</w:t>
        <w:br/>
        <w:t>sociais? Nenhuma delas? quais são os principais requisis ritérios de seleção?</w:t>
        <w:br/>
        <w:t>onde residir? experiência? Disponibilidade de horário? Chh A B? nenhuma delas?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