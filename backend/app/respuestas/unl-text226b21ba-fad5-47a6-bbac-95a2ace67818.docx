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expositor para la 15a Feteps 2024. El</w:t>
        <w:br/>
        <w:t>nombre del expositor es SOFIA M ZAMBRANO GARZA. En la parte inferior derecha</w:t>
        <w:br/>
        <w:t>de la credencial se encuentra un código QR con la leyenda Expositores. Debajo</w:t>
        <w:br/>
        <w:t>del código QR se pueden apreciar los logotipos de CPS y SÃO PAULO GOVERNO DO</w:t>
        <w:br/>
        <w:t>ESTADO.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