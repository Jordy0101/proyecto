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gafete de visitante para la 15ª feteps 2024. El gafete es</w:t>
        <w:br/>
        <w:t>de color amarillo y tiene el logo de la 15ª feteps 2024 en la parte superior.</w:t>
        <w:br/>
        <w:t>Debajo del logo, hay una imagen de tres personas. Debajo de la imagen, se</w:t>
        <w:br/>
        <w:t>encuentra la palabra VISITANTE en letras grandes. Debajo de la palabra</w:t>
        <w:br/>
        <w:t>VISITANTE, hay dos líneas de texto que dicen PEDRO HENRIQUE RIBEIRO SILVA. A</w:t>
        <w:br/>
        <w:t>la derecha de estas líneas de texto, hay un código QR. Debajo del código QR,</w:t>
        <w:br/>
        <w:t>hay la palabra Visitantes. En la parte inferior del gafete, hay dos logotipos.</w:t>
        <w:br/>
        <w:t>El logotipo de la izquierda es el logotipo de la CPS y el logotipo de la</w:t>
        <w:br/>
        <w:t>derecha es el logotipo del Governo do Estado de São Paulo. En la parte</w:t>
        <w:br/>
        <w:t>superior de la imagen, hay una cinta negra con el texto 15ª feteps 2024 y</w:t>
        <w:br/>
        <w:t>feteps2024 escrito en blanco.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