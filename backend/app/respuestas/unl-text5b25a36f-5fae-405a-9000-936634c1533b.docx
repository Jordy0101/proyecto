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teléfono inteligente con una pantalla que muestra una</w:t>
        <w:br/>
        <w:t>foto de un joven. El joven tiene el pelo castaño corto y lleva una camiseta</w:t>
        <w:br/>
        <w:t>negra. Hay una mariposa negra sobre su nariz. En la parte inferior de la</w:t>
        <w:br/>
        <w:t>pantalla del teléfono hay cuatro iconos: Compartir, Editar, Lentes y Eliminar.</w:t>
        <w:br/>
        <w:t>La hora en la parte superior izquierda de la pantalla del teléfono es 20:37.</w:t>
        <w:br/>
        <w:t>La batería del teléfono está al 88%.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