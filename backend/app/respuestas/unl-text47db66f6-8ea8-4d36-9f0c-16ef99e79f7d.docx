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consideran la mayor parte que la ordenanza no está respetando lo establecido</w:t>
        <w:br/>
        <w:t>en la Ley de Minería. Segunda pregunta. ¿Cree usted que es necesario ajustar</w:t>
        <w:br/>
        <w:t>la Ordenanza Municipal N 00512022 por existir contradicción con la Ley de</w:t>
        <w:br/>
        <w:t>Minería para cumplir con la ley y promover el desarrollo de la Industria</w:t>
        <w:br/>
        <w:t>Minera? Interpretación Conforme a la información de la figura 2, el 80% de</w:t>
        <w:br/>
        <w:t>profesionales indican que es necesario ajustar la ordenanza municipal N</w:t>
        <w:br/>
        <w:t>00512022 a fin de que se bajen los precios y se fomenten fuentes de trabajo y</w:t>
        <w:br/>
        <w:t>no haya niveles bajos de pobreza. Mientras que 20% de los encuestados</w:t>
        <w:br/>
        <w:t>manifiestan que no existe contradicción con la Ley de Minería ya que describe</w:t>
        <w:br/>
        <w:t>las fechas para ser auditados. Figura 2. Resultados de la segunda pregunta</w:t>
        <w:br/>
        <w:t>Representación Gráfica 2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