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Descripción del Contenido: El documento presenta dos gráficos circulares que</w:t>
        <w:br/>
        <w:t>reflejan datos de una encuesta sobre el consumo de pulpa de frutas. Figura 8.</w:t>
        <w:br/>
        <w:t>Preferencias de Consumo: Enfoque en lo Natural y Saludable en la Elección de</w:t>
        <w:br/>
        <w:t>Pulpa de Arándano sin Endulzar Este gráfico circular muestra la preferencia</w:t>
        <w:br/>
        <w:t>por diferentes tipos de pulpa de arándano. 76.5% de los encuestados prefieren</w:t>
        <w:br/>
        <w:t>la pulpa de arándano natural sin endulzar. 20.7% de los encuestados prefieren</w:t>
        <w:br/>
        <w:t>la pulpa de arándano endulzada con azúcar. 2.8% de los encuestados prefieren</w:t>
        <w:br/>
        <w:t>la pulpa de arándano otro por favor, especificar. Figura 10. Crece la</w:t>
        <w:br/>
        <w:t>Preferencia por Productos a Base de Pulpa de Frutas: Oportunidades de</w:t>
        <w:br/>
        <w:t>Expansión y Diversificación en el Mercado. Este gráfico circular muestra la</w:t>
        <w:br/>
        <w:t>frecuencia con la que los encuestados consumen productos a base de pulpa de</w:t>
        <w:br/>
        <w:t>frutas. 79.6% de los encuestados sí consumen regularmente productos a base de</w:t>
        <w:br/>
        <w:t>pulpa de frutas. 20.4% de los encuestados no consumen regularmente productos a</w:t>
        <w:br/>
        <w:t>base de pulpa de frutas. Conclusión: La encuesta muestra que existe una fuerte</w:t>
        <w:br/>
        <w:t>preferencia por productos a base de pulpa de frutas, especialmente la pulpa de</w:t>
        <w:br/>
        <w:t>arándano natural sin endulzar. Esto representa una oportunidad para la</w:t>
        <w:br/>
        <w:t>expansión y diversificación del mercado de productos a base de pulpa de</w:t>
        <w:br/>
        <w:t>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