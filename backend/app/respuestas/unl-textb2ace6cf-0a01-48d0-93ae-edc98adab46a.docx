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imagen es una credencial de la feria 15ª feteps 2024 del Gobierno del</w:t>
        <w:br/>
        <w:t>Estado de São Paulo. En la parte superior, se observa el logotipo de feteps</w:t>
        <w:br/>
        <w:t>2024. Debajo del logotipo se muestra la palabra EXPOSITORES. En la parte</w:t>
        <w:br/>
        <w:t>inferior, se muestra el nombre del expositor: JUAN PABLO TORRES CALVA. Se</w:t>
        <w:br/>
        <w:t>incluye un código QR que permite acceder a información adicional sobre el</w:t>
        <w:br/>
        <w:t>expositor. En la parte inferior izquierda de la credencial, se ve el logotipo</w:t>
        <w:br/>
        <w:t>del Gobierno del Estado de São Paulo. En la parte superior de la credencial,</w:t>
        <w:br/>
        <w:t>se observa una cinta negra con el texto SÃO PAULO GOVERNO DO ESTADO.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