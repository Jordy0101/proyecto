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imagen muestra un gafete de visitante del evento 15a Feteps 2024. El gafete</w:t>
        <w:br/>
        <w:t>está colgado de una correa negra con el texto feteps2024 y CPS. La tarjeta es</w:t>
        <w:br/>
        <w:t>amarilla con la imagen del logo de Feteps 2024. En la parte inferior de la</w:t>
        <w:br/>
        <w:t>tarjeta, se lee VISITANTE y debajo de la palabra VISITANTE aparece la</w:t>
        <w:br/>
        <w:t>siguiente información: Nombre completo: GABRIEL PEREIRA DE SOUZA Código QR: un</w:t>
        <w:br/>
        <w:t>código QR con la etiqueta Visitante debajo En la parte inferior izquierda de</w:t>
        <w:br/>
        <w:t>la tarjeta, hay el logo de CPS y el logo del estado de Sao Paulo: SÃO PAULO</w:t>
        <w:br/>
        <w:t>GOVERNO DO ESTADO.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