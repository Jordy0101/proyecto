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teléfono móvil con una foto de cuatro mujeres jóvenes. La</w:t>
        <w:br/>
        <w:t>fecha en la parte superior del teléfono es el 21 de agosto de 2024. Las cuatro</w:t>
        <w:br/>
        <w:t>mujeres están en el centro de la foto y parecen estar en un evento. Todas</w:t>
        <w:br/>
        <w:t>visten una camisa verde oscuro con una insignia amarilla en el pecho. En la</w:t>
        <w:br/>
        <w:t>parte inferior derecha de la foto se puede ver una parte de un cartel rosa. En</w:t>
        <w:br/>
        <w:t>el fondo de la foto, a la derecha, se puede ver a otras personas.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