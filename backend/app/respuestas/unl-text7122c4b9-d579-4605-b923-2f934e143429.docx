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una credencial de la 15ª edición de la Feteps 2024, un</w:t>
        <w:br/>
        <w:t>evento que se celebra en el estado de São Paulo, Brasil. La credencial está</w:t>
        <w:br/>
        <w:t>diseñada con un fondo naranja y contiene la siguiente información: Nombre del</w:t>
        <w:br/>
        <w:t>evento: 15ª Feteps 2024 Tipo de credencial: Expositores Nombre del expositor:</w:t>
        <w:br/>
        <w:t>Andreassa Aparecida Rossi Código QR: para acceder a la información del</w:t>
        <w:br/>
        <w:t>expositor Logotipo del evento: Feteps 2024 Logotipo del gobierno del estado de</w:t>
        <w:br/>
        <w:t>São Paulo: con el texto São Paulo, Governo do Estado La imagen también muestra</w:t>
        <w:br/>
        <w:t>una correa de lanyard negra con el logo del gobierno del estado de São Paulo,</w:t>
        <w:br/>
        <w:t>con el texto São Paulo, Governo do Estado, así como el hashtag CPS. Además,</w:t>
        <w:br/>
        <w:t>hay una insignia circular con el logo de Feteps, una insignia circular con la</w:t>
        <w:br/>
        <w:t>bandera de Chile y un llavero con dos llaves.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